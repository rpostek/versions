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75D" w:rsidRDefault="00B45367">
      <w:r>
        <w:br/>
      </w:r>
      <w:r>
        <w:br/>
        <w:t>Colorful Grid</w:t>
      </w:r>
    </w:p>
    <w:tbl>
      <w:tblPr>
        <w:tblStyle w:val="Kolorowasiatk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r>
              <w:t xml:space="preserve">U. I. </w:t>
            </w:r>
            <w:proofErr w:type="spellStart"/>
            <w:r w:rsidR="007B64E5">
              <w:t>Infoprodukt</w:t>
            </w:r>
            <w:bookmarkEnd w:id="0"/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Colorful Grid Accent 1</w:t>
      </w:r>
    </w:p>
    <w:tbl>
      <w:tblPr>
        <w:tblStyle w:val="Kolorowasiatkaak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Colorful Grid Accent 2</w:t>
      </w:r>
    </w:p>
    <w:tbl>
      <w:tblPr>
        <w:tblStyle w:val="Kolorowasiatkaakcent2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Colorful Grid Accent 3</w:t>
      </w:r>
    </w:p>
    <w:tbl>
      <w:tblPr>
        <w:tblStyle w:val="Kolorowasiatkaakcent3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Colorful Grid Accent 4</w:t>
      </w:r>
    </w:p>
    <w:tbl>
      <w:tblPr>
        <w:tblStyle w:val="Kolorowasiatkaakcent4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Colorful Grid Accent 5</w:t>
      </w:r>
    </w:p>
    <w:tbl>
      <w:tblPr>
        <w:tblStyle w:val="Kolorowasiatkaakcent5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lastRenderedPageBreak/>
        <w:br/>
      </w:r>
      <w:r>
        <w:br/>
        <w:t>Colorful Grid Accent 6</w:t>
      </w:r>
    </w:p>
    <w:tbl>
      <w:tblPr>
        <w:tblStyle w:val="Kolorowasiatkaakcent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Colorful List</w:t>
      </w:r>
    </w:p>
    <w:tbl>
      <w:tblPr>
        <w:tblStyle w:val="Kolorowalist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Colorful List Accent 1</w:t>
      </w:r>
    </w:p>
    <w:tbl>
      <w:tblPr>
        <w:tblStyle w:val="Kolorowalistaak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Colorful List Accent 2</w:t>
      </w:r>
    </w:p>
    <w:tbl>
      <w:tblPr>
        <w:tblStyle w:val="Kolorowalistaakcent2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Colorful List Accent 3</w:t>
      </w:r>
    </w:p>
    <w:tbl>
      <w:tblPr>
        <w:tblStyle w:val="Kolorowalistaakcent3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Colorful List Accent 4</w:t>
      </w:r>
    </w:p>
    <w:tbl>
      <w:tblPr>
        <w:tblStyle w:val="Kolorowalistaakcent4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lastRenderedPageBreak/>
        <w:br/>
      </w:r>
      <w:r>
        <w:br/>
        <w:t>Colorful List Accent 5</w:t>
      </w:r>
    </w:p>
    <w:tbl>
      <w:tblPr>
        <w:tblStyle w:val="Kolorowalistaakcent5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Colorful List Accent 6</w:t>
      </w:r>
    </w:p>
    <w:tbl>
      <w:tblPr>
        <w:tblStyle w:val="Kolorowalistaakcent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Colorful Shading</w:t>
      </w:r>
    </w:p>
    <w:tbl>
      <w:tblPr>
        <w:tblStyle w:val="Kolorowecieniowanie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Colorful Shading Accent 1</w:t>
      </w:r>
    </w:p>
    <w:tbl>
      <w:tblPr>
        <w:tblStyle w:val="Kolorowecieniowanieak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Colorful Shading Accent 2</w:t>
      </w:r>
    </w:p>
    <w:tbl>
      <w:tblPr>
        <w:tblStyle w:val="Kolorowecieniowanieakcent2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Colorful Shading Accent 3</w:t>
      </w:r>
    </w:p>
    <w:tbl>
      <w:tblPr>
        <w:tblStyle w:val="Kolorowecieniowanieakcent3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lastRenderedPageBreak/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Colorful Shading Accent 4</w:t>
      </w:r>
    </w:p>
    <w:tbl>
      <w:tblPr>
        <w:tblStyle w:val="Kolorowecieniowanieakcent4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Colorful Shading Accent 5</w:t>
      </w:r>
    </w:p>
    <w:tbl>
      <w:tblPr>
        <w:tblStyle w:val="Kolorowecieniowanieakcent5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Colorful Shading Accent 6</w:t>
      </w:r>
    </w:p>
    <w:tbl>
      <w:tblPr>
        <w:tblStyle w:val="Kolorowecieniowanieakcent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Dark List</w:t>
      </w:r>
    </w:p>
    <w:tbl>
      <w:tblPr>
        <w:tblStyle w:val="Ciemnalist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Dark List Accent 1</w:t>
      </w:r>
    </w:p>
    <w:tbl>
      <w:tblPr>
        <w:tblStyle w:val="Ciemnalista2ak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Dark List Accent 2</w:t>
      </w:r>
    </w:p>
    <w:tbl>
      <w:tblPr>
        <w:tblStyle w:val="Ciemnalistaakcent2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lastRenderedPageBreak/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Dark List Accent 3</w:t>
      </w:r>
    </w:p>
    <w:tbl>
      <w:tblPr>
        <w:tblStyle w:val="Ciemnalistaakcent3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Dark List Accent 4</w:t>
      </w:r>
    </w:p>
    <w:tbl>
      <w:tblPr>
        <w:tblStyle w:val="Ciemnalistaakcent4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Dark List Accent 5</w:t>
      </w:r>
    </w:p>
    <w:tbl>
      <w:tblPr>
        <w:tblStyle w:val="Ciemnalistaakcent5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Dark List Accent 6</w:t>
      </w:r>
    </w:p>
    <w:tbl>
      <w:tblPr>
        <w:tblStyle w:val="Ciemnalistaakcent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Light Grid</w:t>
      </w:r>
    </w:p>
    <w:tbl>
      <w:tblPr>
        <w:tblStyle w:val="Jasnasiatk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Light Grid Accent 1</w:t>
      </w:r>
    </w:p>
    <w:tbl>
      <w:tblPr>
        <w:tblStyle w:val="Jasnasiatkaak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lastRenderedPageBreak/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Light Grid Accent 2</w:t>
      </w:r>
    </w:p>
    <w:tbl>
      <w:tblPr>
        <w:tblStyle w:val="Jasnasiatkaakcent2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Light Grid Accent 3</w:t>
      </w:r>
    </w:p>
    <w:tbl>
      <w:tblPr>
        <w:tblStyle w:val="Jasnasiatkaakcent3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Light Grid Accent 4</w:t>
      </w:r>
    </w:p>
    <w:tbl>
      <w:tblPr>
        <w:tblStyle w:val="Jasnasiatkaakcent4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Light Grid Accent 5</w:t>
      </w:r>
    </w:p>
    <w:tbl>
      <w:tblPr>
        <w:tblStyle w:val="Jasnasiatkaakcent5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Light Grid Accent 6</w:t>
      </w:r>
    </w:p>
    <w:tbl>
      <w:tblPr>
        <w:tblStyle w:val="Jasnasiatkaakcent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lastRenderedPageBreak/>
        <w:br/>
      </w:r>
      <w:r>
        <w:br/>
        <w:t>Light List</w:t>
      </w:r>
    </w:p>
    <w:tbl>
      <w:tblPr>
        <w:tblStyle w:val="Jasnalist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Light List Accent 1</w:t>
      </w:r>
    </w:p>
    <w:tbl>
      <w:tblPr>
        <w:tblStyle w:val="Jasnalistaak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Light List Accent 2</w:t>
      </w:r>
    </w:p>
    <w:tbl>
      <w:tblPr>
        <w:tblStyle w:val="Jasnalistaakcent2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Light List Accent 3</w:t>
      </w:r>
    </w:p>
    <w:tbl>
      <w:tblPr>
        <w:tblStyle w:val="Jasnalistaakcent3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Light List Accent 4</w:t>
      </w:r>
    </w:p>
    <w:tbl>
      <w:tblPr>
        <w:tblStyle w:val="Jasnalistaakcent4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Light List Accent 5</w:t>
      </w:r>
    </w:p>
    <w:tbl>
      <w:tblPr>
        <w:tblStyle w:val="Jasnalistaakcent5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lastRenderedPageBreak/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Light List Accent 6</w:t>
      </w:r>
    </w:p>
    <w:tbl>
      <w:tblPr>
        <w:tblStyle w:val="Jasnalistaakcent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Light Shading</w:t>
      </w:r>
    </w:p>
    <w:tbl>
      <w:tblPr>
        <w:tblStyle w:val="Jasnecieniowanie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Light Shading Accent 1</w:t>
      </w:r>
    </w:p>
    <w:tbl>
      <w:tblPr>
        <w:tblStyle w:val="Jasnecieniowanieak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Light Shading Accent 2</w:t>
      </w:r>
    </w:p>
    <w:tbl>
      <w:tblPr>
        <w:tblStyle w:val="Jasnecieniowanieakcent2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Light Shading Accent 3</w:t>
      </w:r>
    </w:p>
    <w:tbl>
      <w:tblPr>
        <w:tblStyle w:val="Jasnecieniowanieakcent3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Light Shading Accent 4</w:t>
      </w:r>
    </w:p>
    <w:tbl>
      <w:tblPr>
        <w:tblStyle w:val="Jasnecieniowanieakcent4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lastRenderedPageBreak/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Light Shading Accent 5</w:t>
      </w:r>
    </w:p>
    <w:tbl>
      <w:tblPr>
        <w:tblStyle w:val="Jasnecieniowanieakcent5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Light Shading Accent 6</w:t>
      </w:r>
    </w:p>
    <w:tbl>
      <w:tblPr>
        <w:tblStyle w:val="Jasnecieniowanieakcent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Grid 1</w:t>
      </w:r>
    </w:p>
    <w:tbl>
      <w:tblPr>
        <w:tblStyle w:val="redniasiatka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Grid 1 Accent 1</w:t>
      </w:r>
    </w:p>
    <w:tbl>
      <w:tblPr>
        <w:tblStyle w:val="redniasiatka1ak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Grid 1 Accent 2</w:t>
      </w:r>
    </w:p>
    <w:tbl>
      <w:tblPr>
        <w:tblStyle w:val="redniasiatka1akcent2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Grid 1 Accent 3</w:t>
      </w:r>
    </w:p>
    <w:tbl>
      <w:tblPr>
        <w:tblStyle w:val="redniasiatka1akcent3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lastRenderedPageBreak/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Grid 1 Accent 4</w:t>
      </w:r>
    </w:p>
    <w:tbl>
      <w:tblPr>
        <w:tblStyle w:val="redniasiatka1akcent4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Grid 1 Accent 5</w:t>
      </w:r>
    </w:p>
    <w:tbl>
      <w:tblPr>
        <w:tblStyle w:val="redniasiatka1akcent5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Grid 1 Accent 6</w:t>
      </w:r>
    </w:p>
    <w:tbl>
      <w:tblPr>
        <w:tblStyle w:val="redniasiatka1akcent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Grid 2</w:t>
      </w:r>
    </w:p>
    <w:tbl>
      <w:tblPr>
        <w:tblStyle w:val="redniasiatka2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Grid 2 Accent 1</w:t>
      </w:r>
    </w:p>
    <w:tbl>
      <w:tblPr>
        <w:tblStyle w:val="redniasiatka2ak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lastRenderedPageBreak/>
        <w:br/>
      </w:r>
      <w:r>
        <w:br/>
        <w:t>Medium Grid 2 Accent 2</w:t>
      </w:r>
    </w:p>
    <w:tbl>
      <w:tblPr>
        <w:tblStyle w:val="redniasiatka2akcent2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Grid 2 Accent 3</w:t>
      </w:r>
    </w:p>
    <w:tbl>
      <w:tblPr>
        <w:tblStyle w:val="redniasiatka2akcent3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Grid 2 Accent 4</w:t>
      </w:r>
    </w:p>
    <w:tbl>
      <w:tblPr>
        <w:tblStyle w:val="redniasiatka2akcent4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Grid 2 Accent 5</w:t>
      </w:r>
    </w:p>
    <w:tbl>
      <w:tblPr>
        <w:tblStyle w:val="redniasiatka2akcent5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Grid 2 Accent 6</w:t>
      </w:r>
    </w:p>
    <w:tbl>
      <w:tblPr>
        <w:tblStyle w:val="redniasiatka2akcent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Grid 3</w:t>
      </w:r>
    </w:p>
    <w:tbl>
      <w:tblPr>
        <w:tblStyle w:val="redniasiatka3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lastRenderedPageBreak/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Grid 3 Accent 1</w:t>
      </w:r>
    </w:p>
    <w:tbl>
      <w:tblPr>
        <w:tblStyle w:val="redniasiatka3ak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Grid 3 Accent 2</w:t>
      </w:r>
    </w:p>
    <w:tbl>
      <w:tblPr>
        <w:tblStyle w:val="redniasiatka3akcent2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Grid 3 Accent 3</w:t>
      </w:r>
    </w:p>
    <w:tbl>
      <w:tblPr>
        <w:tblStyle w:val="redniasiatka3akcent3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Grid 3 Accent 4</w:t>
      </w:r>
    </w:p>
    <w:tbl>
      <w:tblPr>
        <w:tblStyle w:val="redniasiatka3akcent4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Grid 3 Accent 5</w:t>
      </w:r>
    </w:p>
    <w:tbl>
      <w:tblPr>
        <w:tblStyle w:val="redniasiatka3akcent5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lastRenderedPageBreak/>
        <w:br/>
      </w:r>
      <w:r>
        <w:br/>
        <w:t>Medium Grid 3 Accent 6</w:t>
      </w:r>
    </w:p>
    <w:tbl>
      <w:tblPr>
        <w:tblStyle w:val="redniasiatka3akcent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List 1</w:t>
      </w:r>
    </w:p>
    <w:tbl>
      <w:tblPr>
        <w:tblStyle w:val="rednialista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List 1 Accent 1</w:t>
      </w:r>
    </w:p>
    <w:tbl>
      <w:tblPr>
        <w:tblStyle w:val="rednialista1ak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List 1 Accent 2</w:t>
      </w:r>
    </w:p>
    <w:tbl>
      <w:tblPr>
        <w:tblStyle w:val="rednialista1akcent2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List 1 Accent 3</w:t>
      </w:r>
    </w:p>
    <w:tbl>
      <w:tblPr>
        <w:tblStyle w:val="rednialista1akcent3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List 1 Accent 4</w:t>
      </w:r>
    </w:p>
    <w:tbl>
      <w:tblPr>
        <w:tblStyle w:val="rednialista1akcent4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lastRenderedPageBreak/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List 1 Accent 5</w:t>
      </w:r>
    </w:p>
    <w:tbl>
      <w:tblPr>
        <w:tblStyle w:val="rednialista1akcent5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List 1 Accent 6</w:t>
      </w:r>
    </w:p>
    <w:tbl>
      <w:tblPr>
        <w:tblStyle w:val="rednialista1akcent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List 2</w:t>
      </w:r>
    </w:p>
    <w:tbl>
      <w:tblPr>
        <w:tblStyle w:val="rednialista2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List 2 Accent 1</w:t>
      </w:r>
    </w:p>
    <w:tbl>
      <w:tblPr>
        <w:tblStyle w:val="rednialista2ak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List 2 Accent 2</w:t>
      </w:r>
    </w:p>
    <w:tbl>
      <w:tblPr>
        <w:tblStyle w:val="rednialista2akcent2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List 2 Accent 3</w:t>
      </w:r>
    </w:p>
    <w:tbl>
      <w:tblPr>
        <w:tblStyle w:val="rednialista2akcent3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lastRenderedPageBreak/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List 2 Accent 4</w:t>
      </w:r>
    </w:p>
    <w:tbl>
      <w:tblPr>
        <w:tblStyle w:val="rednialista2akcent4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List 2 Accent 5</w:t>
      </w:r>
    </w:p>
    <w:tbl>
      <w:tblPr>
        <w:tblStyle w:val="rednialista2akcent5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List 2 Accent 6</w:t>
      </w:r>
    </w:p>
    <w:tbl>
      <w:tblPr>
        <w:tblStyle w:val="rednialista2akcent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Shading 1</w:t>
      </w:r>
    </w:p>
    <w:tbl>
      <w:tblPr>
        <w:tblStyle w:val="redniecieniowanie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Shading 1 Accent 1</w:t>
      </w:r>
    </w:p>
    <w:tbl>
      <w:tblPr>
        <w:tblStyle w:val="redniecieniowanie1ak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Shading 1 Accent 2</w:t>
      </w:r>
    </w:p>
    <w:tbl>
      <w:tblPr>
        <w:tblStyle w:val="redniecieniowanie1akcent2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lastRenderedPageBreak/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Shading 1 Accent 3</w:t>
      </w:r>
    </w:p>
    <w:tbl>
      <w:tblPr>
        <w:tblStyle w:val="redniecieniowanie1akcent3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Shading 1 Accent 4</w:t>
      </w:r>
    </w:p>
    <w:tbl>
      <w:tblPr>
        <w:tblStyle w:val="redniecieniowanie1akcent4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Shading 1 Accent 5</w:t>
      </w:r>
    </w:p>
    <w:tbl>
      <w:tblPr>
        <w:tblStyle w:val="redniecieniowanie1akcent5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Shading 1 Accent 6</w:t>
      </w:r>
    </w:p>
    <w:tbl>
      <w:tblPr>
        <w:tblStyle w:val="redniecieniowanie1akcent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Shading 2</w:t>
      </w:r>
    </w:p>
    <w:tbl>
      <w:tblPr>
        <w:tblStyle w:val="redniecieniowanie2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lastRenderedPageBreak/>
        <w:br/>
      </w:r>
      <w:r>
        <w:br/>
        <w:t>Medium Shading 2 Accent 1</w:t>
      </w:r>
    </w:p>
    <w:tbl>
      <w:tblPr>
        <w:tblStyle w:val="redniecieniowanie2ak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Shading 2 Accent 2</w:t>
      </w:r>
    </w:p>
    <w:tbl>
      <w:tblPr>
        <w:tblStyle w:val="redniecieniowanie2akcent2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Shading 2 Accent 3</w:t>
      </w:r>
    </w:p>
    <w:tbl>
      <w:tblPr>
        <w:tblStyle w:val="redniecieniowanie2akcent3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Shading 2 Accent 4</w:t>
      </w:r>
    </w:p>
    <w:tbl>
      <w:tblPr>
        <w:tblStyle w:val="redniecieniowanie2akcent4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Shading 2 Accent 5</w:t>
      </w:r>
    </w:p>
    <w:tbl>
      <w:tblPr>
        <w:tblStyle w:val="redniecieniowanie2akcent5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Shading 2 Accent 6</w:t>
      </w:r>
    </w:p>
    <w:tbl>
      <w:tblPr>
        <w:tblStyle w:val="redniecieniowanie2akcent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lastRenderedPageBreak/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Table Grid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>
        <w:tc>
          <w:tcPr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roofErr w:type="spellStart"/>
            <w:r>
              <w:t>wersja</w:t>
            </w:r>
            <w:proofErr w:type="spellEnd"/>
          </w:p>
        </w:tc>
      </w:tr>
      <w:tr w:rsidR="00ED275D">
        <w:tc>
          <w:tcPr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r>
              <w:t>13.9.9.454</w:t>
            </w:r>
          </w:p>
        </w:tc>
      </w:tr>
      <w:tr w:rsidR="00ED275D">
        <w:tc>
          <w:tcPr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r>
              <w:t>1.0.0.1</w:t>
            </w:r>
          </w:p>
        </w:tc>
      </w:tr>
      <w:tr w:rsidR="00ED275D">
        <w:tc>
          <w:tcPr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r>
              <w:t xml:space="preserve">U. I. </w:t>
            </w:r>
            <w:proofErr w:type="spellStart"/>
            <w:r w:rsidR="007B64E5">
              <w:t>Infoprodukt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r>
              <w:t>1.0.0.1</w:t>
            </w:r>
          </w:p>
        </w:tc>
      </w:tr>
    </w:tbl>
    <w:p w:rsidR="00ED275D" w:rsidRDefault="00B45367">
      <w:r>
        <w:t>Sporządzono 2021-01-31 10:45:20</w:t>
      </w:r>
    </w:p>
    <w:sectPr w:rsidR="00ED27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64E5"/>
    <w:rsid w:val="00AA1D8D"/>
    <w:rsid w:val="00B45367"/>
    <w:rsid w:val="00B47730"/>
    <w:rsid w:val="00CB0664"/>
    <w:rsid w:val="00ED27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D21F073D-1D69-4FD3-A8F7-295EE422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5F088F-D228-4641-9BF4-E098E2024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18</Pages>
  <Words>2246</Words>
  <Characters>13481</Characters>
  <Application>Microsoft Office Word</Application>
  <DocSecurity>0</DocSecurity>
  <Lines>112</Lines>
  <Paragraphs>31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15696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Postek Robert</cp:lastModifiedBy>
  <cp:revision>3</cp:revision>
  <dcterms:created xsi:type="dcterms:W3CDTF">2013-12-23T23:15:00Z</dcterms:created>
  <dcterms:modified xsi:type="dcterms:W3CDTF">2021-04-30T08:14:00Z</dcterms:modified>
  <cp:category/>
</cp:coreProperties>
</file>